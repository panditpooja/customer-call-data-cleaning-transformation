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Pandas Tutorial: Filtering, Sorting, Indexing, and Aggregation</w:t>
      </w:r>
    </w:p>
    <w:p>
      <w:pPr>
        <w:pStyle w:val="Heading2"/>
      </w:pPr>
      <w:r>
        <w:t>1. Display Settings with set_option</w:t>
      </w:r>
    </w:p>
    <w:p>
      <w:r>
        <w:t>Use `pd.set_option()` to customize display options such as column width or number of columns displayed.</w:t>
        <w:br/>
        <w:t>Example:</w:t>
        <w:br/>
        <w:t>```python</w:t>
        <w:br/>
        <w:t>import pandas as pd</w:t>
        <w:br/>
        <w:t>pd.set_option('display.max_columns', None)</w:t>
        <w:br/>
        <w:t>pd.set_option('display.max_rows', 100)</w:t>
        <w:br/>
        <w:t>```</w:t>
        <w:br/>
      </w:r>
    </w:p>
    <w:p>
      <w:pPr>
        <w:pStyle w:val="Heading2"/>
      </w:pPr>
      <w:r>
        <w:t>2. Filtering and Sorting</w:t>
      </w:r>
    </w:p>
    <w:p>
      <w:r>
        <w:t>- `str.contains()`: Filters rows based on substring match in a column.</w:t>
        <w:br/>
        <w:t>```python</w:t>
        <w:br/>
        <w:t>df[df['column'].str.contains('substring', na=False)]</w:t>
        <w:br/>
        <w:t>```</w:t>
        <w:br/>
        <w:br/>
        <w:t>- `isin()`: Filters rows where column values are in a list.</w:t>
        <w:br/>
        <w:t>```python</w:t>
        <w:br/>
        <w:t>df[df['column'].isin(['value1', 'value2'])]</w:t>
        <w:br/>
        <w:t>```</w:t>
        <w:br/>
        <w:br/>
        <w:t>- `.filter(items=[])`: Select specific columns by name.</w:t>
        <w:br/>
        <w:t>```python</w:t>
        <w:br/>
        <w:t>df.filter(items=['col1', 'col2'])</w:t>
        <w:br/>
        <w:t>```</w:t>
        <w:br/>
        <w:br/>
        <w:t>- `.filter(like='text')`: Select columns that contain a substring.</w:t>
        <w:br/>
        <w:t>```python</w:t>
        <w:br/>
        <w:t>df.filter(like='2023', axis=1)</w:t>
        <w:br/>
        <w:t>```</w:t>
        <w:br/>
        <w:br/>
        <w:t>- `sort_values()`: Sort by one or more columns.</w:t>
        <w:br/>
        <w:t>```python</w:t>
        <w:br/>
        <w:t>df.sort_values('col1')  # single column</w:t>
        <w:br/>
        <w:t>df.sort_values(['col1', 'col2'], ascending=[True, False])  # multiple columns</w:t>
        <w:br/>
        <w:t>```</w:t>
        <w:br/>
      </w:r>
    </w:p>
    <w:p>
      <w:pPr>
        <w:pStyle w:val="Heading2"/>
      </w:pPr>
      <w:r>
        <w:t>3. Indexing with loc and iloc</w:t>
      </w:r>
    </w:p>
    <w:p>
      <w:r>
        <w:t>- `.loc[]`: Label-based indexing.</w:t>
        <w:br/>
        <w:t>```python</w:t>
        <w:br/>
        <w:t>df.loc[0, 'col1']  # row index label 0, column 'col1'</w:t>
        <w:br/>
        <w:t>df.loc[:, ['col1', 'col2']]  # all rows, selected columns</w:t>
        <w:br/>
        <w:t>```</w:t>
        <w:br/>
        <w:br/>
        <w:t>- `.iloc[]`: Integer position-based indexing.</w:t>
        <w:br/>
        <w:t>```python</w:t>
        <w:br/>
        <w:t>df.iloc[0, 1]  # first row, second column</w:t>
        <w:br/>
        <w:t>df.iloc[:, [0, 2]]  # all rows, first and third columns</w:t>
        <w:br/>
        <w:t>```</w:t>
        <w:br/>
      </w:r>
    </w:p>
    <w:p>
      <w:pPr>
        <w:pStyle w:val="Heading2"/>
      </w:pPr>
      <w:r>
        <w:t>4. Grouping and Aggregating</w:t>
      </w:r>
    </w:p>
    <w:p>
      <w:r>
        <w:t>Group data by one or more columns and apply aggregation functions like mean, sum, count, etc.</w:t>
        <w:br/>
        <w:br/>
        <w:t>```python</w:t>
        <w:br/>
        <w:t>df.groupby('column')['value'].mean()</w:t>
        <w:br/>
        <w:t>df.groupby(['col1', 'col2'])['value'].agg(['mean', 'sum', 'count'])</w:t>
        <w:br/>
        <w:t>```</w:t>
        <w:br/>
      </w:r>
    </w:p>
    <w:p>
      <w:r>
        <w:br/>
        <w:t>Grouping in pandas is done using the `.groupby()` function. It allows you to split the data into groups based on one or more column values and then apply aggregation functions like `mean()`, `sum()`, `count()`, `max()`, `min()`, etc., to analyze each group separately.</w:t>
        <w:br/>
        <w:br/>
        <w:t>🔹 Example 1: Group by a single column</w:t>
        <w:br/>
        <w:t>```python</w:t>
        <w:br/>
        <w:t>df.groupby('column')['value'].mean()</w:t>
        <w:br/>
        <w:t>```</w:t>
        <w:br/>
        <w:t>- Purpose: Groups the DataFrame by unique values in 'column' and computes the mean of the 'value' column for each group.</w:t>
        <w:br/>
        <w:t>- Output: A Series where the index is the unique values from 'column', and values are the group-wise mean.</w:t>
        <w:br/>
        <w:br/>
        <w:t>🔹 Example 2: Group by multiple columns</w:t>
        <w:br/>
        <w:t>```python</w:t>
        <w:br/>
        <w:t>df.groupby(['col1', 'col2'])['value'].agg(['mean', 'sum', 'count'])</w:t>
        <w:br/>
        <w:t>```</w:t>
        <w:br/>
        <w:t>- Purpose: Groups the data by every unique combination of 'col1' and 'col2', and computes mean, sum, and count for the 'value' column.</w:t>
        <w:br/>
        <w:t>- Output: A DataFrame with a multi-level index (col1, col2) and the aggregated statistics in columns.</w:t>
        <w:br/>
        <w:br/>
        <w:t>🔹 Real-world example</w:t>
        <w:br/>
        <w:t>```python</w:t>
        <w:br/>
        <w:t>import pandas as pd</w:t>
        <w:br/>
        <w:br/>
        <w:t>data = {</w:t>
        <w:br/>
        <w:t xml:space="preserve">    'Department': ['Sales', 'Sales', 'HR', 'HR', 'IT', 'IT'],</w:t>
        <w:br/>
        <w:t xml:space="preserve">    'Gender': ['M', 'F', 'M', 'F', 'M', 'F'],</w:t>
        <w:br/>
        <w:t xml:space="preserve">    'Salary': [50000, 55000, 60000, 58000, 70000, 72000]</w:t>
        <w:br/>
        <w:t>}</w:t>
        <w:br/>
        <w:br/>
        <w:t>df = pd.DataFrame(data)</w:t>
        <w:br/>
        <w:br/>
        <w:t># Group by Department and Gender, then aggregate Salary</w:t>
        <w:br/>
        <w:t>result = df.groupby(['Department', 'Gender'])['Salary'].agg(['mean', 'sum', 'count'])</w:t>
        <w:br/>
        <w:br/>
        <w:t>print(result)</w:t>
        <w:br/>
        <w:t>```</w:t>
        <w:br/>
        <w:t>Output:</w:t>
        <w:br/>
        <w:t>```</w:t>
        <w:br/>
        <w:t xml:space="preserve">                     mean    sum  count</w:t>
        <w:br/>
        <w:t xml:space="preserve">Department Gender                     </w:t>
        <w:br/>
        <w:t>HR         F       58000  58000      1</w:t>
        <w:br/>
        <w:t xml:space="preserve">           M       60000  60000      1</w:t>
        <w:br/>
        <w:t>IT         F       72000  72000      1</w:t>
        <w:br/>
        <w:t xml:space="preserve">           M       70000  70000      1</w:t>
        <w:br/>
        <w:t>Sales      F       55000  55000      1</w:t>
        <w:br/>
        <w:t xml:space="preserve">           M       50000  50000      1</w:t>
        <w:br/>
        <w:t>```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